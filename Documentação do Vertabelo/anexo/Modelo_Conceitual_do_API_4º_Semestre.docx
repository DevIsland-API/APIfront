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pPr>
        <w:jc w:val="center"/>
      </w:pPr>
      <w:r>
        <w:rPr>
          <w:rFonts w:ascii="Times New Roman" w:hAnsi="Times New Roman"/>
          <w:b/>
          <w:sz w:val="60"/>
          <w:szCs w:val="60"/>
        </w:rPr>
        <w:t>Modelo Conceitual do API 4º Semestre</w:t>
      </w:r>
    </w:p>
    <w:p>
      <w:pPr>
        <w:jc w:val="center"/>
      </w:pPr>
      <w:r>
        <w:rPr>
          <w:rFonts w:ascii="Times New Roman" w:hAnsi="Times New Roman"/>
          <w:sz w:val="30"/>
          <w:szCs w:val="30"/>
        </w:rPr>
        <w:t>Database model documentation</w:t>
      </w:r>
    </w:p>
    <w:p>
      <w:pPr>
        <w:jc w:val="center"/>
      </w:pPr>
      <w:r>
        <w:rPr>
          <w:rFonts w:ascii="Times New Roman" w:hAnsi="Times New Roman"/>
          <w:sz w:val="20"/>
          <w:szCs w:val="20"/>
        </w:rPr>
        <w:t>Created with Vertabelo.com</w:t>
      </w:r>
    </w:p>
    <w:p>
      <w:r>
        <w:br w:type="page"/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r>
        <w:br w:type="page"/>
      </w:r>
    </w:p>
    <w:p>
      <w:pPr>
        <w:pStyle w:val="Heading1"/>
      </w:pPr>
      <w:r>
        <w:t>1. Model details</w:t>
      </w:r>
    </w:p>
    <w:p>
      <w:r>
        <w:rPr>
          <w:b/>
          <w:sz w:val="20"/>
          <w:szCs w:val="20"/>
        </w:rPr>
        <w:t>Model name: </w:t>
      </w:r>
      <w:r>
        <w:rPr>
          <w:rFonts w:ascii="Courier New" w:hAnsi="Courier New"/>
          <w:sz w:val="20"/>
          <w:szCs w:val="20"/>
        </w:rPr>
        <w:t>
	 Modelo Conceitual do API 4º Semestre</w:t>
      </w:r>
    </w:p>
    <w:p>
      <w:r>
        <w:rPr>
          <w:b/>
          <w:sz w:val="20"/>
          <w:szCs w:val="20"/>
        </w:rPr>
        <w:t>Version: </w:t>
      </w:r>
      <w:r>
        <w:rPr>
          <w:rFonts w:ascii="Courier New" w:hAnsi="Courier New"/>
          <w:sz w:val="20"/>
          <w:szCs w:val="20"/>
        </w:rPr>
        <w:t>
	 2.4</w:t>
      </w:r>
    </w:p>
    <w:p>
      <w:r>
        <w:rPr>
          <w:b/>
          <w:sz w:val="20"/>
          <w:szCs w:val="20"/>
        </w:rPr>
        <w:t>Database engine: </w:t>
      </w:r>
      <w:r>
        <w:rPr>
          <w:rFonts w:ascii="Courier New" w:hAnsi="Courier New"/>
          <w:sz w:val="20"/>
          <w:szCs w:val="20"/>
        </w:rPr>
        <w:t>
	  MySQL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Este modelo logico corresponde a criação de um sistema que gerencia os cadastros de  chamados por meio de features  e hotfix dentro de um ambiente hospitalar.</w:t>
      </w:r>
    </w:p>
    <w:p>
      <w:r>
        <w:br w:type="page"/>
      </w:r>
    </w:p>
    <w:p>
      <w:pPr>
        <w:pStyle w:val="Heading1"/>
      </w:pPr>
      <w:r>
        <w:t>2. Tables</w:t>
      </w:r>
    </w:p>
    <w:p>
      <w:pPr>
        <w:pStyle w:val="Heading2"/>
      </w:pPr>
      <w:r>
        <w:t>2.1. Table Usuario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A tabela usuário indica como devera ser o perfil e o nível de uso no ato do cadastro.</w:t>
      </w:r>
    </w:p>
    <w:p>
      <w:r>
        <w:rPr>
          <w:rFonts w:ascii="Times New Roman" w:hAnsi="Times New Roman"/>
          <w:sz w:val="20"/>
          <w:szCs w:val="20"/>
        </w:rPr>
        <w:t>2.1.1.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usu_id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 coluna usuário id representa a interligação com a tabela chamado.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usu_nome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 coluna usuário nome representa qual e o nome do usuário que esteja acessando durante o cadastro.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usu_email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 coluna usuário e-mail representa qual e o e-mail utilizado pelo usuário durante o cadastro, o mesmo deve ser corporativo para ter maior controle.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usu_senha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 coluna usuário senha e utilizada para saber a senha em que um determinado usuário tem acesso, porem a mesma deve ser criptografada para evitar invasões de hackers e terceiros.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usu_nivel_acesso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 coluna nível de acesso corresponde ao nível no qual um determinado usuário foi cadastrado.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Time_tim_id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 coluna time id e uma chave estrangeira da coluna time id da tabela time, representa a relação de um usuário com um time.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2.2. Table Time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A tabela time representa os nomes das agremiações nos quais cada um possui um determinado grupo de trabalho.</w:t>
      </w:r>
    </w:p>
    <w:p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 coluna id corresponde ao código em que foi criado uma equipe, a mesma e de chave primaria devido a sua importância com a tabela usuários.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tim_nome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 coluna nome representa a entidade no qual um usuário e cadastrado, podendo ter vários grupos dentro desta equipe.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2.3. Table Grupo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A tabela grupo representa uma subdivisão da tabela time, diferente dos times, o grupo e representado por determinados integrantes de forma exclusiva ao mesmo.</w:t>
      </w:r>
    </w:p>
    <w:p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gru_id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 coluna id representa o código do qual um grupo foi criado, a mesma e chave primaria.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gru_nome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 coluna nome, representa o nome de um determinada frente de trabalho.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Time_tim_id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 coluna time id e uma chave estrangeira proveniente da coluna time id da tabela time, e a relação em que um time pode ter vários grupos e um grupo precisa estar ligado a um time.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2.4. Table Chamado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A tabela chamado representa as ações que são realizados durante a montagem de um determinado chamado.</w:t>
      </w:r>
    </w:p>
    <w:p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 coluna id corresponde ao código no qual e realizado um chamado, a mesma e chave primaria.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cha_titulo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 coluna titulo representa o nome de um determinado chamado durante a realização de um chamado.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cha_tipo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 coluna tipo corresponde a qual cenário a mesma se descreve durante a realização de um determinado chamado.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cha_descricao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 coluna descrição corresponde a escrita de um determinado chamado.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cha_status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 coluna status corresponde a situação em que a mesma esteja durante o momento do cadastro, se foi inicializado, em andamento ou concluída.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Usuario_usu_id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 coluna usuário id e proveniente da tabela usuário, a mesma e chave estrangeira, devido a consulta de quem realizou durante estas inscrições.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Midia_mid_id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 coluna mídia id e proveniente da tabela mídia, a mesma e chave estrangeira e corresponde ao código emitido durante a geração da mídia.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2.5. Table Midia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A tabela mídia corresponde aos dados de imagens e vídeos emitidos durante a realização de um determinado chamado.</w:t>
      </w:r>
    </w:p>
    <w:p>
      <w:r>
        <w:rPr>
          <w:rFonts w:ascii="Times New Roman" w:hAnsi="Times New Roman"/>
          <w:sz w:val="20"/>
          <w:szCs w:val="20"/>
        </w:rPr>
        <w:t>2.5.1.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mid_arquivo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 coluna id corresponde ao código que e gerado ao inserir os arquivos, a mesma e chave primaria.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Chamado_cha_id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 coluna chamado id e correspondente da tabela chamado , a mesma c chave estrangeira devido a sua interligação com o mesmo.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2.6. Table Historico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A tabela histórico representa as ações realizadas durante um determinado chamado</w:t>
      </w:r>
    </w:p>
    <w:p>
      <w:r>
        <w:rPr>
          <w:rFonts w:ascii="Times New Roman" w:hAnsi="Times New Roman"/>
          <w:sz w:val="20"/>
          <w:szCs w:val="20"/>
        </w:rPr>
        <w:t>2.6.1.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his_acao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 coluna ação representa o que ocorreu durante a realização deste chamado.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his_data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 coluna data representa quando ocorreu a realização do evento.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his_id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 coluna id representa o código em que armazena os dados referentes a este histórico, a mesma e chave primaria devido a sua grande importância nesta tabela.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Chamado_cha_id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 coluna chamado id e proveniente da tabela chamado, a mesma e chave estrangeira, pois carrega os dados quando um determinado chamado e finalizado.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2.7. Table Iterresado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A tabela interessado e uma entidade associativa entre usuário e chamado, pois a mesma indica interessados que são os usuários. </w:t>
      </w:r>
    </w:p>
    <w:p>
      <w:r>
        <w:rPr>
          <w:rFonts w:ascii="Times New Roman" w:hAnsi="Times New Roman"/>
          <w:sz w:val="20"/>
          <w:szCs w:val="20"/>
        </w:rPr>
        <w:t>2.7.1.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Chamado_cha_id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 coluna chamado id corresponde a uma chave composta entre a ligação da tabela chamado que e chave primaria e da tabela usuário que e chave estrangeira.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Usuario_usu_id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 coluna usuário id e uma chave composta em que a mesma corresponde a interligação da coluna usuário id que e chave primaria e a coluna chamado id que e estrangeira.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3. References</w:t>
      </w:r>
    </w:p>
    <w:p>
      <w:pPr>
        <w:pStyle w:val="Heading2"/>
      </w:pPr>
      <w:r>
        <w:t>3.1. Reference Chamado_Usuario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Chamado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usu_id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Usuario_usu_id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3.2. Reference Midia_Chamado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Chamado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Midia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Chamado_cha_id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3.3. Reference Iterresado_Chamado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Chamado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Iterresado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Chamado_cha_id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3.4. Reference Iterresado_Usuario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Iterresado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usu_id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Usuario_usu_id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3.5. Reference Usuario_Time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Time_tim_id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3.6. Reference Grupo_Time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Grupo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Time_tim_id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3.7. Reference Historico_Chamado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Chamado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Historico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Chamado_cha_id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sectPr>
      <w:footerReference w:type="default" r:id="rId3"/>
      <w:headerReference w:type="default" r:id="rId4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tbl>
    <w:tblPr>
      <w:tblStyle w:val="TableGrid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/>
    </w:tblPr>
    <w:tblGrid>
      <w:gridCol w:w="4513"/>
      <w:gridCol w:w="4513"/>
    </w:tblGrid>
    <w:tr>
      <w:trPr>
        <w:trHeight w:val="500"/>
      </w:trPr>
      <w:tc>
        <w:tcPr>
          <w:tcW w:w="4513" w:type="dxa"/>
          <w:vAlign w:val="center"/>
        </w:tcPr>
        <w:p>
          <w:r>
            <w:rPr>
              <w:rFonts w:ascii="Times New Roman" w:hAnsi="Times New Roman"/>
              <w:sz w:val="20"/>
              <w:szCs w:val="20"/>
            </w:rPr>
            <w:t>Created with Vertabelo.com</w:t>
          </w:r>
        </w:p>
      </w:tc>
      <w:tc>
        <w:tcPr>
          <w:tcW w:w="4513" w:type="dxa"/>
          <w:vAlign w:val="center"/>
        </w:tcPr>
        <w:p>
          <w:pPr>
            <w:jc w:val="right"/>
          </w:pPr>
          <w:r>
            <w:fldChar w:fldCharType="begin" w:dirty="true"/>
          </w:r>
          <w:r>
            <w:instrText xml:space="preserve"> PAGE   \* MERGEFORMAT </w:instrText>
          </w:r>
          <w:r>
            <w:fldChar w:fldCharType="end"/>
          </w:r>
        </w:p>
      </w:tc>
    </w:tr>
  </w:tbl>
</w:ftr>
</file>

<file path=word/header.xml><?xml version="1.0" encoding="utf-8"?>
<w:hd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jc w:val="left"/>
    </w:pPr>
    <w:r>
      <w:rPr>
        <w:rFonts w:ascii="Times New Roman" w:hAnsi="Times New Roman"/>
        <w:sz w:val="20"/>
        <w:szCs w:val="20"/>
      </w:rPr>
      <w:t>Database model: Modelo Conceitual do API 4º Semestre, mysql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footer.xml" Type="http://schemas.openxmlformats.org/officeDocument/2006/relationships/footer" Id="rId3"/>
    <Relationship Target="header.xml" Type="http://schemas.openxmlformats.org/officeDocument/2006/relationships/header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